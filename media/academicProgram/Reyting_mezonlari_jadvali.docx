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D37D0F">
      <w:pPr>
        <w:jc w:val="center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b/>
          <w:bCs/>
          <w:lang w:val="en-US"/>
        </w:rPr>
        <w:t>Oqituvchi akkaunti</w:t>
      </w:r>
    </w:p>
    <w:p w14:paraId="54E3D2E5">
      <w:pPr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Kirganda chiqargan maqolalari, AKT sertifikatlari, qanaqadir ixtirosi bolsa ixtiro, (hammasi milliy va xalqaro bolishi mumkin) jadvali korinishi kerak;</w:t>
      </w:r>
    </w:p>
    <w:p w14:paraId="60D8D675">
      <w:pPr>
        <w:ind w:firstLine="720" w:firstLineChars="0"/>
        <w:jc w:val="both"/>
        <w:rPr>
          <w:rFonts w:hint="default"/>
          <w:lang w:val="en-US"/>
        </w:rPr>
      </w:pPr>
    </w:p>
    <w:p w14:paraId="54818D27">
      <w:pPr>
        <w:numPr>
          <w:ilvl w:val="0"/>
          <w:numId w:val="0"/>
        </w:numPr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Qoshish tugmasini bosganda (maqola, AKT sertifikatlar, ixtiro) chiqsin tanlab qaysi birini pastdagi kabi narsalarni kiritib qoshish kerak</w:t>
      </w:r>
    </w:p>
    <w:p w14:paraId="2BA52641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Misol uchun maqola</w:t>
      </w:r>
    </w:p>
    <w:p w14:paraId="497E0297">
      <w:pPr>
        <w:numPr>
          <w:ilvl w:val="0"/>
          <w:numId w:val="7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Nomi</w:t>
      </w:r>
    </w:p>
    <w:p w14:paraId="3498CF9E">
      <w:pPr>
        <w:numPr>
          <w:ilvl w:val="0"/>
          <w:numId w:val="7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Maqolani faylini yuklash kerak</w:t>
      </w:r>
    </w:p>
    <w:p w14:paraId="5D71E962">
      <w:pPr>
        <w:numPr>
          <w:ilvl w:val="0"/>
          <w:numId w:val="7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chiqarilgan sana</w:t>
      </w:r>
    </w:p>
    <w:p w14:paraId="53E54E17">
      <w:pPr>
        <w:numPr>
          <w:ilvl w:val="0"/>
          <w:numId w:val="7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Xalqaro\milliy </w:t>
      </w:r>
    </w:p>
    <w:p w14:paraId="15946337">
      <w:pPr>
        <w:numPr>
          <w:ilvl w:val="0"/>
          <w:numId w:val="7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Qaysi jurnalda(jurnal nomi)  - chiqqan shulari bolishi kerak qoshish uchun </w:t>
      </w:r>
    </w:p>
    <w:p w14:paraId="3AA0E765">
      <w:pPr>
        <w:rPr>
          <w:rFonts w:hint="default"/>
          <w:lang w:val="en-US"/>
        </w:rPr>
      </w:pPr>
    </w:p>
    <w:p w14:paraId="49AE065F">
      <w:pPr>
        <w:rPr>
          <w:rFonts w:hint="default"/>
          <w:b/>
          <w:bCs/>
          <w:lang w:val="en-US"/>
        </w:rPr>
      </w:pPr>
    </w:p>
    <w:p w14:paraId="5F065E95">
      <w:pPr>
        <w:rPr>
          <w:rFonts w:hint="default"/>
          <w:b/>
          <w:bCs/>
          <w:lang w:val="en-US"/>
        </w:rPr>
      </w:pPr>
    </w:p>
    <w:p w14:paraId="0EC711E0">
      <w:pPr>
        <w:rPr>
          <w:rFonts w:hint="default"/>
          <w:b/>
          <w:bCs/>
          <w:lang w:val="en-US"/>
        </w:rPr>
      </w:pPr>
    </w:p>
    <w:p w14:paraId="6AC6F812">
      <w:pPr>
        <w:rPr>
          <w:rFonts w:hint="default"/>
          <w:b/>
          <w:bCs/>
          <w:lang w:val="en-US"/>
        </w:rPr>
      </w:pPr>
    </w:p>
    <w:p w14:paraId="0E99F611">
      <w:pPr>
        <w:rPr>
          <w:rFonts w:hint="default"/>
          <w:b/>
          <w:bCs/>
          <w:lang w:val="en-US"/>
        </w:rPr>
      </w:pPr>
    </w:p>
    <w:p w14:paraId="51E88336">
      <w:pPr>
        <w:rPr>
          <w:rFonts w:hint="default"/>
          <w:b/>
          <w:bCs/>
          <w:lang w:val="en-US"/>
        </w:rPr>
      </w:pPr>
    </w:p>
    <w:p w14:paraId="351548FB">
      <w:pPr>
        <w:rPr>
          <w:rFonts w:hint="default"/>
          <w:b/>
          <w:bCs/>
          <w:lang w:val="en-US"/>
        </w:rPr>
      </w:pPr>
    </w:p>
    <w:p w14:paraId="455533C5">
      <w:pPr>
        <w:rPr>
          <w:rFonts w:hint="default"/>
          <w:b/>
          <w:bCs/>
          <w:lang w:val="en-US"/>
        </w:rPr>
      </w:pPr>
    </w:p>
    <w:p w14:paraId="054B652D">
      <w:pPr>
        <w:rPr>
          <w:rFonts w:hint="default"/>
          <w:b/>
          <w:bCs/>
          <w:lang w:val="en-US"/>
        </w:rPr>
      </w:pPr>
    </w:p>
    <w:p w14:paraId="730BCED0">
      <w:pPr>
        <w:rPr>
          <w:rFonts w:hint="default"/>
          <w:b/>
          <w:bCs/>
          <w:lang w:val="en-US"/>
        </w:rPr>
      </w:pPr>
    </w:p>
    <w:p w14:paraId="1D4EF9D7">
      <w:pPr>
        <w:rPr>
          <w:rFonts w:hint="default"/>
          <w:b/>
          <w:bCs/>
          <w:lang w:val="en-US"/>
        </w:rPr>
      </w:pPr>
    </w:p>
    <w:p w14:paraId="2E9F29A6">
      <w:pPr>
        <w:rPr>
          <w:rFonts w:hint="default"/>
          <w:b/>
          <w:bCs/>
          <w:lang w:val="en-US"/>
        </w:rPr>
      </w:pPr>
    </w:p>
    <w:p w14:paraId="040AD223">
      <w:pPr>
        <w:rPr>
          <w:rFonts w:hint="default"/>
          <w:b/>
          <w:bCs/>
          <w:lang w:val="en-US"/>
        </w:rPr>
      </w:pPr>
    </w:p>
    <w:p w14:paraId="20356632">
      <w:pPr>
        <w:rPr>
          <w:rFonts w:hint="default"/>
          <w:b/>
          <w:bCs/>
          <w:lang w:val="en-US"/>
        </w:rPr>
      </w:pPr>
    </w:p>
    <w:p w14:paraId="57FA641A">
      <w:pPr>
        <w:rPr>
          <w:rFonts w:hint="default"/>
          <w:b/>
          <w:bCs/>
          <w:lang w:val="en-US"/>
        </w:rPr>
      </w:pPr>
    </w:p>
    <w:p w14:paraId="5873ACC8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Kafedra mudiri</w:t>
      </w:r>
    </w:p>
    <w:p w14:paraId="300E7A7E">
      <w:pPr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Kirganda Oqituvchilarni royhatini jadvali bolishi kerak va u oqituvchilarni ballari boyicha sortlangan holatda turishi kerak.</w:t>
      </w:r>
    </w:p>
    <w:p w14:paraId="139FA8C0">
      <w:pPr>
        <w:ind w:firstLine="720" w:firstLineChars="0"/>
        <w:jc w:val="both"/>
        <w:rPr>
          <w:rFonts w:hint="default"/>
          <w:lang w:val="en-US"/>
        </w:rPr>
      </w:pPr>
    </w:p>
    <w:p w14:paraId="32532FC6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  <w:t>Bunda ham qoshish tugmasi bolishi kerak qoshishni bosganda (kafedrada chiqarilgan kitoblar, oquv qollanmalar, ilmiy ishlar qoshish)kerak va kafedra mudiri birontassini bosganda pastdagi narsalar chiqish kerak</w:t>
      </w:r>
    </w:p>
    <w:p w14:paraId="5FBFF3F6">
      <w:pPr>
        <w:jc w:val="both"/>
        <w:rPr>
          <w:rFonts w:hint="default"/>
          <w:lang w:val="en-US"/>
        </w:rPr>
      </w:pPr>
    </w:p>
    <w:p w14:paraId="765AC511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Kitob kiritish </w:t>
      </w:r>
    </w:p>
    <w:p w14:paraId="77FFB482">
      <w:pPr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Kitob nomi,</w:t>
      </w:r>
    </w:p>
    <w:p w14:paraId="4E42E151">
      <w:pPr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Kitob faylini yuklashi kerak</w:t>
      </w:r>
    </w:p>
    <w:p w14:paraId="3EBA30E9">
      <w:pPr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Kafedrani nomi</w:t>
      </w:r>
    </w:p>
    <w:p w14:paraId="217144D1">
      <w:pPr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Kitob chiqarilgan sana </w:t>
      </w:r>
    </w:p>
    <w:p w14:paraId="7522D99E">
      <w:pPr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Chiqargan mualliflar soni nechta bolsa shuncha muallif lar FIO</w:t>
      </w:r>
    </w:p>
    <w:p w14:paraId="01440862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Shu malumotlar bilan saqlash kerak va osha FIO kiritilgan oqituvchilarga kitoblar ham qoshilish kerak, qolgan tepadagi narsalar ham shunday kiritiladi.</w:t>
      </w:r>
    </w:p>
    <w:p w14:paraId="3752BC38">
      <w:pPr>
        <w:jc w:val="both"/>
        <w:rPr>
          <w:rFonts w:hint="default"/>
          <w:lang w:val="en-US"/>
        </w:rPr>
      </w:pPr>
    </w:p>
    <w:p w14:paraId="02E5BC76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Bundan tashqari Kafedra mudiri qoshishi kerak </w:t>
      </w:r>
    </w:p>
    <w:p w14:paraId="282EBE81">
      <w:pPr>
        <w:numPr>
          <w:ilvl w:val="0"/>
          <w:numId w:val="8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Kafedradagi professor oqituvchilari</w:t>
      </w:r>
    </w:p>
    <w:p w14:paraId="27D86C49">
      <w:pPr>
        <w:numPr>
          <w:ilvl w:val="0"/>
          <w:numId w:val="8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PhD oqituvchilari </w:t>
      </w:r>
    </w:p>
    <w:p w14:paraId="64CF6D80">
      <w:pPr>
        <w:numPr>
          <w:ilvl w:val="0"/>
          <w:numId w:val="8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DSc oqituvchilari</w:t>
      </w:r>
    </w:p>
    <w:p w14:paraId="307B8B6A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Mana shu malumotlarni ham qosha olishi kerak bunda nimalar chiqishi kerak </w:t>
      </w:r>
    </w:p>
    <w:p w14:paraId="4FE9E2AE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Misol uchun professorni qoshishda :</w:t>
      </w:r>
    </w:p>
    <w:p w14:paraId="4C3DC5C4">
      <w:pPr>
        <w:numPr>
          <w:ilvl w:val="0"/>
          <w:numId w:val="9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FIO</w:t>
      </w:r>
    </w:p>
    <w:p w14:paraId="01EE5412">
      <w:pPr>
        <w:numPr>
          <w:ilvl w:val="0"/>
          <w:numId w:val="9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Qaysi universitetda dars bergan (xalqaro\uzb) shu malumotlari bilan qoshishi kerak</w:t>
      </w:r>
    </w:p>
    <w:p w14:paraId="14D425F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Oqituvchi va pastada 4 role egasi kiritgan malumotlarni tasdiqlash kerak ular kiritsa kafedra mudirini kirganda korinishi kerak va u tasdiqlashi kerak.</w:t>
      </w:r>
    </w:p>
    <w:p w14:paraId="7D48B23E">
      <w:pPr>
        <w:rPr>
          <w:rFonts w:hint="default"/>
          <w:lang w:val="en-US"/>
        </w:rPr>
      </w:pPr>
    </w:p>
    <w:p w14:paraId="1AB27917">
      <w:pPr>
        <w:rPr>
          <w:rFonts w:hint="default"/>
          <w:lang w:val="en-US"/>
        </w:rPr>
      </w:pPr>
    </w:p>
    <w:p w14:paraId="4F41A126">
      <w:pPr>
        <w:rPr>
          <w:rFonts w:hint="default"/>
          <w:lang w:val="en-US"/>
        </w:rPr>
      </w:pPr>
    </w:p>
    <w:p w14:paraId="068C487E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Dekan profile da</w:t>
      </w:r>
    </w:p>
    <w:p w14:paraId="41AF005A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Bitta kirganda umumiy statistikalar korinib tursa boldi </w:t>
      </w:r>
    </w:p>
    <w:p w14:paraId="3253BC7B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Oqituvchilari reytingni boyicha jadvali </w:t>
      </w:r>
    </w:p>
    <w:p w14:paraId="3F577989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Yani ustoz aytgan holat dekanda</w:t>
      </w:r>
    </w:p>
    <w:p w14:paraId="59D7BAB7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49A2AC8C"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Talabalar bilan shugullanadigan xodim:</w:t>
      </w:r>
    </w:p>
    <w:p w14:paraId="46C49755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Bu talabalarni qatnashgan musobaqalarda yutgan yutuqlarini kiritishi kerak </w:t>
      </w:r>
    </w:p>
    <w:p w14:paraId="5997E7BC">
      <w:pPr>
        <w:ind w:left="220" w:firstLine="718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Kirganda u kiritgan talabalar jadvali turishi kerak reytingi boyicha va yana qoshimcha talabalarni qoshish imkoniyati uchun tugma bolishi kerak.</w:t>
      </w:r>
    </w:p>
    <w:p w14:paraId="69D922C1">
      <w:pPr>
        <w:ind w:left="22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Misol uchun qoshish tugmasini bosganda </w:t>
      </w:r>
    </w:p>
    <w:p w14:paraId="793B86F2">
      <w:pPr>
        <w:ind w:left="220" w:firstLine="718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Xalraqo\uzb tanlash kerak </w:t>
      </w:r>
    </w:p>
    <w:p w14:paraId="6D9BBDD4">
      <w:pPr>
        <w:ind w:left="22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Tanlab kirganda (olimpiada, tanlov/musobaqa, talaba bandligi) </w:t>
      </w:r>
    </w:p>
    <w:p w14:paraId="763AB183">
      <w:pPr>
        <w:ind w:left="22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Tanlab kirganda kiritishi kerak </w:t>
      </w:r>
    </w:p>
    <w:p w14:paraId="28BAF439">
      <w:pPr>
        <w:numPr>
          <w:ilvl w:val="0"/>
          <w:numId w:val="10"/>
        </w:numPr>
        <w:ind w:left="22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Tanlov nomi</w:t>
      </w:r>
    </w:p>
    <w:p w14:paraId="06EF7E9B">
      <w:pPr>
        <w:numPr>
          <w:ilvl w:val="0"/>
          <w:numId w:val="10"/>
        </w:numPr>
        <w:ind w:left="22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Tanlovda yutuqni fileni yuklash </w:t>
      </w:r>
    </w:p>
    <w:p w14:paraId="357DDDF8">
      <w:pPr>
        <w:numPr>
          <w:ilvl w:val="0"/>
          <w:numId w:val="10"/>
        </w:numPr>
        <w:ind w:left="22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Tanlov sanasi </w:t>
      </w:r>
    </w:p>
    <w:p w14:paraId="50E4512A">
      <w:pPr>
        <w:numPr>
          <w:ilvl w:val="0"/>
          <w:numId w:val="10"/>
        </w:numPr>
        <w:ind w:left="22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Tanlovda qatnashgan talabalar soni nechta bolsa har birining </w:t>
      </w:r>
    </w:p>
    <w:p w14:paraId="04AE9187">
      <w:pPr>
        <w:numPr>
          <w:ilvl w:val="0"/>
          <w:numId w:val="11"/>
        </w:numPr>
        <w:ind w:left="220" w:leftChars="0" w:firstLine="718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FIO,</w:t>
      </w:r>
    </w:p>
    <w:p w14:paraId="4E7AE70F">
      <w:pPr>
        <w:numPr>
          <w:ilvl w:val="0"/>
          <w:numId w:val="11"/>
        </w:numPr>
        <w:ind w:left="220" w:leftChars="0" w:firstLine="718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kursi</w:t>
      </w:r>
    </w:p>
    <w:p w14:paraId="5FC75D90">
      <w:pPr>
        <w:numPr>
          <w:ilvl w:val="0"/>
          <w:numId w:val="11"/>
        </w:numPr>
        <w:ind w:left="220" w:leftChars="0" w:firstLine="718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kafedrasi, </w:t>
      </w:r>
    </w:p>
    <w:p w14:paraId="4AA04E43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Shu malumotlari bilan qoshish amalga oshiriladi </w:t>
      </w:r>
    </w:p>
    <w:p w14:paraId="0748D4B7">
      <w:pPr>
        <w:numPr>
          <w:numId w:val="0"/>
        </w:numPr>
        <w:jc w:val="both"/>
        <w:rPr>
          <w:rFonts w:hint="default"/>
          <w:lang w:val="en-US"/>
        </w:rPr>
      </w:pPr>
    </w:p>
    <w:p w14:paraId="5EC28CC5">
      <w:pPr>
        <w:numPr>
          <w:numId w:val="0"/>
        </w:numPr>
        <w:jc w:val="both"/>
        <w:rPr>
          <w:rFonts w:hint="default"/>
          <w:lang w:val="en-US"/>
        </w:rPr>
      </w:pPr>
    </w:p>
    <w:p w14:paraId="753C78A7">
      <w:pPr>
        <w:numPr>
          <w:numId w:val="0"/>
        </w:numPr>
        <w:jc w:val="both"/>
        <w:rPr>
          <w:rFonts w:hint="default"/>
          <w:lang w:val="en-US"/>
        </w:rPr>
      </w:pPr>
    </w:p>
    <w:p w14:paraId="4F75C94B">
      <w:pPr>
        <w:numPr>
          <w:numId w:val="0"/>
        </w:numPr>
        <w:jc w:val="both"/>
        <w:rPr>
          <w:rFonts w:hint="default"/>
          <w:lang w:val="en-US"/>
        </w:rPr>
      </w:pPr>
    </w:p>
    <w:p w14:paraId="3FA4814E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Mana shu 4ta role bolishi kerak qanday funksiyalar bolishi hammasini alohida korsatdim.</w:t>
      </w:r>
      <w:r>
        <w:rPr>
          <w:rFonts w:hint="default"/>
          <w:b/>
          <w:bCs/>
          <w:lang w:val="en-US"/>
        </w:rPr>
        <w:tab/>
      </w:r>
    </w:p>
    <w:sectPr>
      <w:pgSz w:w="12240" w:h="15840"/>
      <w:pgMar w:top="1440" w:right="1800" w:bottom="1440" w:left="113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3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E6DE40"/>
    <w:multiLevelType w:val="singleLevel"/>
    <w:tmpl w:val="A7E6DE4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E89F77A"/>
    <w:multiLevelType w:val="singleLevel"/>
    <w:tmpl w:val="CE89F77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5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6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8">
    <w:nsid w:val="05B8BBA3"/>
    <w:multiLevelType w:val="singleLevel"/>
    <w:tmpl w:val="05B8BB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3207570C"/>
    <w:multiLevelType w:val="singleLevel"/>
    <w:tmpl w:val="3207570C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1587381"/>
    <w:multiLevelType w:val="singleLevel"/>
    <w:tmpl w:val="51587381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0"/>
  </w:num>
  <w:num w:numId="8">
    <w:abstractNumId w:val="1"/>
  </w:num>
  <w:num w:numId="9">
    <w:abstractNumId w:val="8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32FC"/>
    <w:rsid w:val="007A3A42"/>
    <w:rsid w:val="00923C8E"/>
    <w:rsid w:val="00A96500"/>
    <w:rsid w:val="00AA1D8D"/>
    <w:rsid w:val="00B47730"/>
    <w:rsid w:val="00CB0664"/>
    <w:rsid w:val="00FC6595"/>
    <w:rsid w:val="00FC693F"/>
    <w:rsid w:val="4D7D4B5C"/>
    <w:rsid w:val="6D37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Верхний колонтитул Знак"/>
    <w:basedOn w:val="11"/>
    <w:link w:val="19"/>
    <w:uiPriority w:val="99"/>
  </w:style>
  <w:style w:type="character" w:customStyle="1" w:styleId="136">
    <w:name w:val="Нижний колонтитул Знак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Заголовок 1 Знак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Заголовок 2 Знак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Заголовок 3 Знак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Заголовок Знак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Подзаголовок Знак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Основной текст Знак"/>
    <w:basedOn w:val="11"/>
    <w:link w:val="13"/>
    <w:qFormat/>
    <w:uiPriority w:val="99"/>
  </w:style>
  <w:style w:type="character" w:customStyle="1" w:styleId="145">
    <w:name w:val="Основной текст 2 Знак"/>
    <w:basedOn w:val="11"/>
    <w:link w:val="14"/>
    <w:uiPriority w:val="99"/>
  </w:style>
  <w:style w:type="character" w:customStyle="1" w:styleId="146">
    <w:name w:val="Основной текст 3 Знак"/>
    <w:basedOn w:val="11"/>
    <w:link w:val="15"/>
    <w:uiPriority w:val="99"/>
    <w:rPr>
      <w:sz w:val="16"/>
      <w:szCs w:val="16"/>
    </w:rPr>
  </w:style>
  <w:style w:type="character" w:customStyle="1" w:styleId="147">
    <w:name w:val="Текст макроса Знак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Цитата 2 Знак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Заголовок 4 Знак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Заголовок 5 Знак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Заголовок 6 Знак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Заголовок 7 Знак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Заголовок 8 Знак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Заголовок 9 Знак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Выделенная цитата Знак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0EC1E3-AAC5-4D47-9EF4-CB64D60C6E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300</Words>
  <Characters>1712</Characters>
  <Lines>14</Lines>
  <Paragraphs>4</Paragraphs>
  <TotalTime>38</TotalTime>
  <ScaleCrop>false</ScaleCrop>
  <LinksUpToDate>false</LinksUpToDate>
  <CharactersWithSpaces>2008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2025-05-24T09:40:00Z</dcterms:created>
  <dc:creator>python-docx</dc:creator>
  <dc:description>generated by python-docx</dc:description>
  <cp:lastModifiedBy>Bobirjon Obidov</cp:lastModifiedBy>
  <dcterms:modified xsi:type="dcterms:W3CDTF">2025-05-24T16:32:32Z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452A379888F84DAB9E63F6BA5B0F8490_13</vt:lpwstr>
  </property>
</Properties>
</file>